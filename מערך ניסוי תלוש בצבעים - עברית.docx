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4AAC" w14:textId="77777777" w:rsidR="00115036" w:rsidRDefault="00C363CC">
      <w:pPr>
        <w:pStyle w:val="Title"/>
        <w:jc w:val="right"/>
      </w:pPr>
      <w:r>
        <w:t>מערך</w:t>
      </w:r>
      <w:r>
        <w:t xml:space="preserve"> </w:t>
      </w:r>
      <w:r>
        <w:t>ניסוי</w:t>
      </w:r>
      <w:r>
        <w:t xml:space="preserve">: </w:t>
      </w:r>
      <w:r>
        <w:t>קבלת</w:t>
      </w:r>
      <w:r>
        <w:t xml:space="preserve"> </w:t>
      </w:r>
      <w:r>
        <w:t>החלטות</w:t>
      </w:r>
      <w:r>
        <w:t xml:space="preserve"> </w:t>
      </w:r>
      <w:r>
        <w:t>בקרב</w:t>
      </w:r>
      <w:r>
        <w:t xml:space="preserve"> </w:t>
      </w:r>
      <w:r>
        <w:t>צרכנים</w:t>
      </w:r>
      <w:r>
        <w:t xml:space="preserve"> – </w:t>
      </w:r>
      <w:r>
        <w:t>פרויקט</w:t>
      </w:r>
      <w:r>
        <w:t xml:space="preserve"> "</w:t>
      </w:r>
      <w:r>
        <w:t>תלוש</w:t>
      </w:r>
      <w:r>
        <w:t xml:space="preserve"> </w:t>
      </w:r>
      <w:r>
        <w:t>בצבעים</w:t>
      </w:r>
      <w:r>
        <w:t>"</w:t>
      </w:r>
    </w:p>
    <w:p w14:paraId="60198505" w14:textId="77777777" w:rsidR="00115036" w:rsidRDefault="00C363CC">
      <w:pPr>
        <w:pStyle w:val="Heading1"/>
        <w:jc w:val="right"/>
      </w:pPr>
      <w:r>
        <w:t>🎯</w:t>
      </w:r>
      <w:r>
        <w:t xml:space="preserve"> </w:t>
      </w:r>
      <w:r>
        <w:t>מטרת</w:t>
      </w:r>
      <w:r>
        <w:t xml:space="preserve"> </w:t>
      </w:r>
      <w:r>
        <w:t>הניסוי</w:t>
      </w:r>
      <w:r>
        <w:t>:</w:t>
      </w:r>
    </w:p>
    <w:p w14:paraId="4E10F72B" w14:textId="77777777" w:rsidR="00115036" w:rsidRDefault="00C363CC">
      <w:pPr>
        <w:jc w:val="right"/>
      </w:pPr>
      <w:r>
        <w:t>לבחון</w:t>
      </w:r>
      <w:r>
        <w:t xml:space="preserve"> </w:t>
      </w:r>
      <w:r>
        <w:t>כיצד</w:t>
      </w:r>
      <w:r>
        <w:t xml:space="preserve"> </w:t>
      </w:r>
      <w:r>
        <w:t>נאג</w:t>
      </w:r>
      <w:r>
        <w:t>'</w:t>
      </w:r>
      <w:r>
        <w:t>ים</w:t>
      </w:r>
      <w:r>
        <w:t xml:space="preserve"> </w:t>
      </w:r>
      <w:r>
        <w:t>התנהגותיים</w:t>
      </w:r>
      <w:r>
        <w:t xml:space="preserve"> – </w:t>
      </w:r>
      <w:r>
        <w:t>תיוג</w:t>
      </w:r>
      <w:r>
        <w:t xml:space="preserve"> </w:t>
      </w:r>
      <w:r>
        <w:t>צבעוני</w:t>
      </w:r>
      <w:r>
        <w:t xml:space="preserve">, </w:t>
      </w:r>
      <w:r>
        <w:t>ממשק</w:t>
      </w:r>
      <w:r>
        <w:t xml:space="preserve"> </w:t>
      </w:r>
      <w:r>
        <w:t>ייעוץ</w:t>
      </w:r>
      <w:r>
        <w:t xml:space="preserve"> </w:t>
      </w:r>
      <w:r>
        <w:t>אוטומטי</w:t>
      </w:r>
      <w:r>
        <w:t xml:space="preserve">, </w:t>
      </w:r>
      <w:r>
        <w:t>ומסר</w:t>
      </w:r>
      <w:r>
        <w:t xml:space="preserve"> </w:t>
      </w:r>
      <w:r>
        <w:t>חברתי</w:t>
      </w:r>
      <w:r>
        <w:t xml:space="preserve"> </w:t>
      </w:r>
      <w:r>
        <w:t>השוואתי</w:t>
      </w:r>
      <w:r>
        <w:t xml:space="preserve"> – </w:t>
      </w:r>
      <w:r>
        <w:t>משפיעים</w:t>
      </w:r>
      <w:r>
        <w:t xml:space="preserve"> </w:t>
      </w:r>
      <w:r>
        <w:t>על</w:t>
      </w:r>
      <w:r>
        <w:t xml:space="preserve"> </w:t>
      </w:r>
      <w:r>
        <w:t>הבנת</w:t>
      </w:r>
      <w:r>
        <w:t xml:space="preserve"> </w:t>
      </w:r>
      <w:r>
        <w:t>תלוש</w:t>
      </w:r>
      <w:r>
        <w:t xml:space="preserve"> </w:t>
      </w:r>
      <w:r>
        <w:t>השכר</w:t>
      </w:r>
      <w:r>
        <w:t xml:space="preserve">, </w:t>
      </w:r>
      <w:r>
        <w:t>לקיחת</w:t>
      </w:r>
      <w:r>
        <w:t xml:space="preserve"> </w:t>
      </w:r>
      <w:r>
        <w:t>אחריות</w:t>
      </w:r>
      <w:r>
        <w:t xml:space="preserve"> </w:t>
      </w:r>
      <w:r>
        <w:t>פיננסית</w:t>
      </w:r>
      <w:r>
        <w:t xml:space="preserve">, </w:t>
      </w:r>
      <w:r>
        <w:t>ונקיטת</w:t>
      </w:r>
      <w:r>
        <w:t xml:space="preserve"> </w:t>
      </w:r>
      <w:r>
        <w:t>פעולה</w:t>
      </w:r>
      <w:r>
        <w:t xml:space="preserve"> </w:t>
      </w:r>
      <w:r>
        <w:t>לשיפור</w:t>
      </w:r>
      <w:r>
        <w:t xml:space="preserve"> </w:t>
      </w:r>
      <w:r>
        <w:t>תנאים</w:t>
      </w:r>
      <w:r>
        <w:t xml:space="preserve"> </w:t>
      </w:r>
      <w:r>
        <w:t>סוציאליים</w:t>
      </w:r>
      <w:r>
        <w:t>.</w:t>
      </w:r>
    </w:p>
    <w:p w14:paraId="7BE70B1A" w14:textId="77777777" w:rsidR="00115036" w:rsidRDefault="00C363CC">
      <w:pPr>
        <w:pStyle w:val="Heading1"/>
        <w:jc w:val="right"/>
      </w:pPr>
      <w:r>
        <w:t>🧪</w:t>
      </w:r>
      <w:r>
        <w:t xml:space="preserve"> </w:t>
      </w:r>
      <w:r>
        <w:t>משתנים</w:t>
      </w:r>
    </w:p>
    <w:p w14:paraId="69A1E685" w14:textId="77777777" w:rsidR="00115036" w:rsidRDefault="00C363CC">
      <w:pPr>
        <w:pStyle w:val="Heading2"/>
        <w:jc w:val="right"/>
      </w:pPr>
      <w:r>
        <w:t>✅</w:t>
      </w:r>
      <w:r>
        <w:t xml:space="preserve"> </w:t>
      </w:r>
      <w:r>
        <w:t>משתנים</w:t>
      </w:r>
      <w:r>
        <w:t xml:space="preserve"> </w:t>
      </w:r>
      <w:r>
        <w:t>תלויים</w:t>
      </w:r>
      <w:r>
        <w:t>:</w:t>
      </w:r>
    </w:p>
    <w:p w14:paraId="031562BF" w14:textId="77777777" w:rsidR="00115036" w:rsidRDefault="00C363CC">
      <w:pPr>
        <w:jc w:val="right"/>
      </w:pPr>
      <w:r>
        <w:t xml:space="preserve">1. </w:t>
      </w:r>
      <w:r>
        <w:t>הבנת</w:t>
      </w:r>
      <w:r>
        <w:t xml:space="preserve"> </w:t>
      </w:r>
      <w:r>
        <w:t>תלוש</w:t>
      </w:r>
      <w:r>
        <w:t xml:space="preserve"> </w:t>
      </w:r>
      <w:r>
        <w:t>השכר</w:t>
      </w:r>
      <w:r>
        <w:t xml:space="preserve"> – </w:t>
      </w:r>
      <w:r>
        <w:t>מדידה</w:t>
      </w:r>
      <w:r>
        <w:t xml:space="preserve"> </w:t>
      </w:r>
      <w:r>
        <w:t>עצמית</w:t>
      </w:r>
      <w:r>
        <w:t xml:space="preserve"> + </w:t>
      </w:r>
      <w:r>
        <w:t>מבחן</w:t>
      </w:r>
      <w:r>
        <w:t xml:space="preserve"> </w:t>
      </w:r>
      <w:r>
        <w:t>קצר</w:t>
      </w:r>
      <w:r>
        <w:t xml:space="preserve"> </w:t>
      </w:r>
      <w:r>
        <w:t>על</w:t>
      </w:r>
      <w:r>
        <w:t xml:space="preserve"> </w:t>
      </w:r>
      <w:r>
        <w:t>פרטי</w:t>
      </w:r>
      <w:r>
        <w:t xml:space="preserve"> </w:t>
      </w:r>
      <w:r>
        <w:t>התלוש</w:t>
      </w:r>
      <w:r>
        <w:t xml:space="preserve"> </w:t>
      </w:r>
      <w:r>
        <w:t>שלהם</w:t>
      </w:r>
    </w:p>
    <w:p w14:paraId="6679F879" w14:textId="77777777" w:rsidR="00115036" w:rsidRDefault="00C363CC">
      <w:pPr>
        <w:jc w:val="right"/>
      </w:pPr>
      <w:r>
        <w:t xml:space="preserve">2. </w:t>
      </w:r>
      <w:r>
        <w:t>כוונה</w:t>
      </w:r>
      <w:r>
        <w:t xml:space="preserve"> </w:t>
      </w:r>
      <w:r>
        <w:t>לשפר</w:t>
      </w:r>
      <w:r>
        <w:t xml:space="preserve"> – </w:t>
      </w:r>
      <w:r>
        <w:t>שאלון</w:t>
      </w:r>
      <w:r>
        <w:t xml:space="preserve"> </w:t>
      </w:r>
      <w:r>
        <w:t>כוונה</w:t>
      </w:r>
      <w:r>
        <w:t xml:space="preserve"> </w:t>
      </w:r>
      <w:r>
        <w:t>לפעולה</w:t>
      </w:r>
    </w:p>
    <w:p w14:paraId="703E37E9" w14:textId="77777777" w:rsidR="00115036" w:rsidRDefault="00C363CC">
      <w:pPr>
        <w:jc w:val="right"/>
      </w:pPr>
      <w:r>
        <w:t xml:space="preserve">3. </w:t>
      </w:r>
      <w:r>
        <w:t>פעולה</w:t>
      </w:r>
      <w:r>
        <w:t xml:space="preserve"> </w:t>
      </w:r>
      <w:r>
        <w:t>בפועל</w:t>
      </w:r>
      <w:r>
        <w:t xml:space="preserve"> – </w:t>
      </w:r>
      <w:r>
        <w:t>פנייה</w:t>
      </w:r>
      <w:r>
        <w:t xml:space="preserve"> </w:t>
      </w:r>
      <w:r>
        <w:t>לייעוץ</w:t>
      </w:r>
      <w:r>
        <w:t xml:space="preserve">, </w:t>
      </w:r>
      <w:r>
        <w:t>שינוי</w:t>
      </w:r>
      <w:r>
        <w:t xml:space="preserve"> </w:t>
      </w:r>
      <w:r>
        <w:t>אחוזי</w:t>
      </w:r>
      <w:r>
        <w:t xml:space="preserve"> </w:t>
      </w:r>
      <w:r>
        <w:t>הפרשה</w:t>
      </w:r>
      <w:r>
        <w:t xml:space="preserve">, </w:t>
      </w:r>
      <w:r>
        <w:t>התחלת</w:t>
      </w:r>
      <w:r>
        <w:t xml:space="preserve"> </w:t>
      </w:r>
      <w:r>
        <w:t>קבלת</w:t>
      </w:r>
      <w:r>
        <w:t xml:space="preserve"> </w:t>
      </w:r>
      <w:r>
        <w:t>קרן</w:t>
      </w:r>
      <w:r>
        <w:t xml:space="preserve"> </w:t>
      </w:r>
      <w:r>
        <w:t>השתלמות</w:t>
      </w:r>
      <w:r>
        <w:t xml:space="preserve">, </w:t>
      </w:r>
      <w:r>
        <w:t>בקשת</w:t>
      </w:r>
      <w:r>
        <w:t xml:space="preserve"> </w:t>
      </w:r>
      <w:r>
        <w:t>החזר</w:t>
      </w:r>
      <w:r>
        <w:t xml:space="preserve"> </w:t>
      </w:r>
      <w:r>
        <w:t>מס</w:t>
      </w:r>
    </w:p>
    <w:p w14:paraId="1DF3E374" w14:textId="77777777" w:rsidR="00115036" w:rsidRDefault="00C363CC">
      <w:pPr>
        <w:jc w:val="right"/>
      </w:pPr>
      <w:r>
        <w:t xml:space="preserve">4. </w:t>
      </w:r>
      <w:r>
        <w:t>מעקב</w:t>
      </w:r>
      <w:r>
        <w:t xml:space="preserve"> </w:t>
      </w:r>
      <w:r>
        <w:t>לאחר</w:t>
      </w:r>
      <w:r>
        <w:t xml:space="preserve"> </w:t>
      </w:r>
      <w:r>
        <w:t>חודשיים</w:t>
      </w:r>
      <w:r>
        <w:t>/</w:t>
      </w:r>
      <w:r>
        <w:t>שלושה</w:t>
      </w:r>
      <w:r>
        <w:t xml:space="preserve"> – </w:t>
      </w:r>
      <w:r>
        <w:t>אחוז</w:t>
      </w:r>
      <w:r>
        <w:t xml:space="preserve"> </w:t>
      </w:r>
      <w:r>
        <w:t>מהמשתתפים</w:t>
      </w:r>
      <w:r>
        <w:t xml:space="preserve"> </w:t>
      </w:r>
      <w:r>
        <w:t>שבפועל</w:t>
      </w:r>
      <w:r>
        <w:t xml:space="preserve"> </w:t>
      </w:r>
      <w:r>
        <w:t>שיפרו</w:t>
      </w:r>
      <w:r>
        <w:t xml:space="preserve"> </w:t>
      </w:r>
      <w:r>
        <w:t>את</w:t>
      </w:r>
      <w:r>
        <w:t xml:space="preserve"> </w:t>
      </w:r>
      <w:r>
        <w:t>התלוש</w:t>
      </w:r>
    </w:p>
    <w:p w14:paraId="30698BB8" w14:textId="77777777" w:rsidR="00115036" w:rsidRDefault="00C363CC">
      <w:pPr>
        <w:jc w:val="right"/>
      </w:pPr>
      <w:r>
        <w:t xml:space="preserve">5. </w:t>
      </w:r>
      <w:r>
        <w:t>זמן</w:t>
      </w:r>
      <w:r>
        <w:t xml:space="preserve"> </w:t>
      </w:r>
      <w:r>
        <w:t>חשיפה</w:t>
      </w:r>
      <w:r>
        <w:t xml:space="preserve"> </w:t>
      </w:r>
      <w:r>
        <w:t>לתלוש</w:t>
      </w:r>
      <w:r>
        <w:t xml:space="preserve"> – </w:t>
      </w:r>
      <w:r>
        <w:t>כמה</w:t>
      </w:r>
      <w:r>
        <w:t xml:space="preserve"> </w:t>
      </w:r>
      <w:r>
        <w:t>זמן</w:t>
      </w:r>
      <w:r>
        <w:t xml:space="preserve"> </w:t>
      </w:r>
      <w:r>
        <w:t>המשתתפים</w:t>
      </w:r>
      <w:r>
        <w:t xml:space="preserve"> </w:t>
      </w:r>
      <w:r>
        <w:t>הקדישו</w:t>
      </w:r>
      <w:r>
        <w:t xml:space="preserve"> </w:t>
      </w:r>
      <w:r>
        <w:t>לעיון</w:t>
      </w:r>
      <w:r>
        <w:t xml:space="preserve"> </w:t>
      </w:r>
      <w:r>
        <w:t>בתלוש</w:t>
      </w:r>
    </w:p>
    <w:p w14:paraId="5C21DC9F" w14:textId="77777777" w:rsidR="00115036" w:rsidRDefault="00C363CC">
      <w:pPr>
        <w:pStyle w:val="Heading2"/>
        <w:jc w:val="right"/>
      </w:pPr>
      <w:r>
        <w:t>🔁</w:t>
      </w:r>
      <w:r>
        <w:t xml:space="preserve"> </w:t>
      </w:r>
      <w:r>
        <w:t>משתנים</w:t>
      </w:r>
      <w:r>
        <w:t xml:space="preserve"> </w:t>
      </w:r>
      <w:r>
        <w:t>בלתי</w:t>
      </w:r>
      <w:r>
        <w:t xml:space="preserve"> </w:t>
      </w:r>
      <w:r>
        <w:t>תלויים</w:t>
      </w:r>
      <w:r>
        <w:t>:</w:t>
      </w:r>
    </w:p>
    <w:p w14:paraId="1A19A43E" w14:textId="77777777" w:rsidR="00115036" w:rsidRDefault="00C363CC">
      <w:pPr>
        <w:jc w:val="right"/>
      </w:pPr>
      <w:r>
        <w:t xml:space="preserve">1. </w:t>
      </w:r>
      <w:r>
        <w:t>צורת</w:t>
      </w:r>
      <w:r>
        <w:t xml:space="preserve"> </w:t>
      </w:r>
      <w:r>
        <w:t>הצגת</w:t>
      </w:r>
      <w:r>
        <w:t xml:space="preserve"> </w:t>
      </w:r>
      <w:r>
        <w:t>התלוש</w:t>
      </w:r>
      <w:r>
        <w:t xml:space="preserve">: </w:t>
      </w:r>
      <w:r>
        <w:t>רגיל</w:t>
      </w:r>
      <w:r>
        <w:t xml:space="preserve">, </w:t>
      </w:r>
      <w:r>
        <w:t>גרסה</w:t>
      </w:r>
      <w:r>
        <w:t xml:space="preserve"> </w:t>
      </w:r>
      <w:r>
        <w:t>צבעונית</w:t>
      </w:r>
    </w:p>
    <w:p w14:paraId="64BEA840" w14:textId="77777777" w:rsidR="00115036" w:rsidRDefault="00C363CC">
      <w:pPr>
        <w:jc w:val="right"/>
      </w:pPr>
      <w:r>
        <w:t xml:space="preserve">2. </w:t>
      </w:r>
      <w:r>
        <w:t>האם</w:t>
      </w:r>
      <w:r>
        <w:t xml:space="preserve"> </w:t>
      </w:r>
      <w:r>
        <w:t>מופיע</w:t>
      </w:r>
      <w:r>
        <w:t xml:space="preserve"> </w:t>
      </w:r>
      <w:r>
        <w:t>ממשק</w:t>
      </w:r>
      <w:r>
        <w:t xml:space="preserve"> </w:t>
      </w:r>
      <w:r>
        <w:t>לייעוץ</w:t>
      </w:r>
      <w:r>
        <w:t xml:space="preserve"> </w:t>
      </w:r>
      <w:r>
        <w:t>אישי</w:t>
      </w:r>
    </w:p>
    <w:p w14:paraId="01499544" w14:textId="77777777" w:rsidR="00115036" w:rsidRDefault="00C363CC">
      <w:pPr>
        <w:jc w:val="right"/>
      </w:pPr>
      <w:r>
        <w:t xml:space="preserve">3. </w:t>
      </w:r>
      <w:r>
        <w:t>האם</w:t>
      </w:r>
      <w:r>
        <w:t xml:space="preserve"> </w:t>
      </w:r>
      <w:r>
        <w:t>מוצג</w:t>
      </w:r>
      <w:r>
        <w:t xml:space="preserve"> </w:t>
      </w:r>
      <w:r>
        <w:t>מסר</w:t>
      </w:r>
      <w:r>
        <w:t xml:space="preserve"> </w:t>
      </w:r>
      <w:r>
        <w:t>חברתי</w:t>
      </w:r>
      <w:r>
        <w:t xml:space="preserve"> (</w:t>
      </w:r>
      <w:r>
        <w:t>השוואה</w:t>
      </w:r>
      <w:r>
        <w:t xml:space="preserve"> </w:t>
      </w:r>
      <w:r>
        <w:t>לעובדים</w:t>
      </w:r>
      <w:r>
        <w:t xml:space="preserve"> </w:t>
      </w:r>
      <w:r>
        <w:t>דומים</w:t>
      </w:r>
      <w:r>
        <w:t>)</w:t>
      </w:r>
    </w:p>
    <w:p w14:paraId="7EF00866" w14:textId="77777777" w:rsidR="00115036" w:rsidRDefault="00C363CC">
      <w:pPr>
        <w:jc w:val="right"/>
      </w:pPr>
      <w:r>
        <w:t xml:space="preserve">4. </w:t>
      </w:r>
      <w:r>
        <w:t>חתך</w:t>
      </w:r>
      <w:r>
        <w:t xml:space="preserve"> </w:t>
      </w:r>
      <w:r>
        <w:t>אוכלוסייה</w:t>
      </w:r>
      <w:r>
        <w:t xml:space="preserve">: </w:t>
      </w:r>
      <w:r>
        <w:t>גיל</w:t>
      </w:r>
      <w:r>
        <w:t xml:space="preserve">, </w:t>
      </w:r>
      <w:r>
        <w:t>מגדר</w:t>
      </w:r>
      <w:r>
        <w:t xml:space="preserve">, </w:t>
      </w:r>
      <w:r>
        <w:t>השכלה</w:t>
      </w:r>
      <w:r>
        <w:t xml:space="preserve"> </w:t>
      </w:r>
      <w:r>
        <w:t>פיננסית</w:t>
      </w:r>
      <w:r>
        <w:t xml:space="preserve">, </w:t>
      </w:r>
      <w:r>
        <w:t>גובה</w:t>
      </w:r>
      <w:r>
        <w:t xml:space="preserve"> </w:t>
      </w:r>
      <w:r>
        <w:t>שכר</w:t>
      </w:r>
      <w:r>
        <w:t xml:space="preserve">, </w:t>
      </w:r>
      <w:r>
        <w:t>מגזר</w:t>
      </w:r>
    </w:p>
    <w:p w14:paraId="597F21D2" w14:textId="77777777" w:rsidR="00115036" w:rsidRDefault="00C363CC">
      <w:pPr>
        <w:pStyle w:val="Heading1"/>
        <w:jc w:val="right"/>
      </w:pPr>
      <w:r>
        <w:t>🧑</w:t>
      </w:r>
      <w:r>
        <w:t>‍</w:t>
      </w:r>
      <w:r>
        <w:t>🔬</w:t>
      </w:r>
      <w:r>
        <w:t xml:space="preserve"> </w:t>
      </w:r>
      <w:r>
        <w:t>קבוצות</w:t>
      </w:r>
      <w:r>
        <w:t xml:space="preserve"> </w:t>
      </w:r>
      <w:r>
        <w:t>ניסוי</w:t>
      </w:r>
      <w:r>
        <w:t xml:space="preserve"> </w:t>
      </w:r>
      <w:r>
        <w:t>וביקורת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15036" w14:paraId="425EFAC7" w14:textId="77777777">
        <w:tc>
          <w:tcPr>
            <w:tcW w:w="1728" w:type="dxa"/>
          </w:tcPr>
          <w:p w14:paraId="7D4168E6" w14:textId="77777777" w:rsidR="00115036" w:rsidRDefault="00C363CC">
            <w:pPr>
              <w:jc w:val="right"/>
            </w:pPr>
            <w:r>
              <w:t>קבוצה</w:t>
            </w:r>
          </w:p>
        </w:tc>
        <w:tc>
          <w:tcPr>
            <w:tcW w:w="1728" w:type="dxa"/>
          </w:tcPr>
          <w:p w14:paraId="51624A2C" w14:textId="77777777" w:rsidR="00115036" w:rsidRDefault="00C363CC">
            <w:pPr>
              <w:jc w:val="right"/>
            </w:pPr>
            <w:r>
              <w:t>צורת</w:t>
            </w:r>
            <w:r>
              <w:t xml:space="preserve"> </w:t>
            </w:r>
            <w:r>
              <w:t>התלוש</w:t>
            </w:r>
          </w:p>
        </w:tc>
        <w:tc>
          <w:tcPr>
            <w:tcW w:w="1728" w:type="dxa"/>
          </w:tcPr>
          <w:p w14:paraId="42C45552" w14:textId="77777777" w:rsidR="00115036" w:rsidRDefault="00C363CC">
            <w:pPr>
              <w:jc w:val="right"/>
            </w:pPr>
            <w:r>
              <w:t>ממשק</w:t>
            </w:r>
            <w:r>
              <w:t xml:space="preserve"> </w:t>
            </w:r>
            <w:r>
              <w:t>ייעוץ</w:t>
            </w:r>
          </w:p>
        </w:tc>
        <w:tc>
          <w:tcPr>
            <w:tcW w:w="1728" w:type="dxa"/>
          </w:tcPr>
          <w:p w14:paraId="010A14BE" w14:textId="77777777" w:rsidR="00115036" w:rsidRDefault="00C363CC">
            <w:pPr>
              <w:jc w:val="right"/>
            </w:pPr>
            <w:r>
              <w:t>מסר</w:t>
            </w:r>
            <w:r>
              <w:t xml:space="preserve"> </w:t>
            </w:r>
            <w:r>
              <w:t>חברתי</w:t>
            </w:r>
          </w:p>
        </w:tc>
        <w:tc>
          <w:tcPr>
            <w:tcW w:w="1728" w:type="dxa"/>
          </w:tcPr>
          <w:p w14:paraId="7ACA6A5A" w14:textId="77777777" w:rsidR="00115036" w:rsidRDefault="00C363CC">
            <w:pPr>
              <w:jc w:val="right"/>
            </w:pPr>
            <w:r>
              <w:t>תיאור</w:t>
            </w:r>
          </w:p>
        </w:tc>
      </w:tr>
      <w:tr w:rsidR="00115036" w14:paraId="27C1C3E1" w14:textId="77777777">
        <w:tc>
          <w:tcPr>
            <w:tcW w:w="1728" w:type="dxa"/>
          </w:tcPr>
          <w:p w14:paraId="50C781E1" w14:textId="77777777" w:rsidR="00115036" w:rsidRDefault="00C363CC">
            <w:pPr>
              <w:jc w:val="right"/>
            </w:pPr>
            <w:r>
              <w:t>A (</w:t>
            </w:r>
            <w:r>
              <w:t>ביקורת</w:t>
            </w:r>
            <w:r>
              <w:t>)</w:t>
            </w:r>
          </w:p>
        </w:tc>
        <w:tc>
          <w:tcPr>
            <w:tcW w:w="1728" w:type="dxa"/>
          </w:tcPr>
          <w:p w14:paraId="10CE698F" w14:textId="77777777" w:rsidR="00115036" w:rsidRDefault="00C363CC">
            <w:pPr>
              <w:jc w:val="right"/>
            </w:pPr>
            <w:r>
              <w:t>תלוש</w:t>
            </w:r>
            <w:r>
              <w:t xml:space="preserve"> </w:t>
            </w:r>
            <w:r>
              <w:t>רגיל</w:t>
            </w:r>
          </w:p>
        </w:tc>
        <w:tc>
          <w:tcPr>
            <w:tcW w:w="1728" w:type="dxa"/>
          </w:tcPr>
          <w:p w14:paraId="59B45E1A" w14:textId="77777777" w:rsidR="00115036" w:rsidRDefault="00C363CC">
            <w:pPr>
              <w:jc w:val="right"/>
            </w:pPr>
            <w:r>
              <w:t>אין</w:t>
            </w:r>
          </w:p>
        </w:tc>
        <w:tc>
          <w:tcPr>
            <w:tcW w:w="1728" w:type="dxa"/>
          </w:tcPr>
          <w:p w14:paraId="778AEC66" w14:textId="77777777" w:rsidR="00115036" w:rsidRDefault="00C363CC">
            <w:pPr>
              <w:jc w:val="right"/>
            </w:pPr>
            <w:r>
              <w:t>אין</w:t>
            </w:r>
          </w:p>
        </w:tc>
        <w:tc>
          <w:tcPr>
            <w:tcW w:w="1728" w:type="dxa"/>
          </w:tcPr>
          <w:p w14:paraId="279C06E8" w14:textId="77777777" w:rsidR="00115036" w:rsidRDefault="00C363CC">
            <w:pPr>
              <w:jc w:val="right"/>
            </w:pPr>
            <w:r>
              <w:t>קבוצת</w:t>
            </w:r>
            <w:r>
              <w:t xml:space="preserve"> </w:t>
            </w:r>
            <w:r>
              <w:t>הביקורת</w:t>
            </w:r>
          </w:p>
        </w:tc>
      </w:tr>
      <w:tr w:rsidR="00115036" w14:paraId="60C99648" w14:textId="77777777">
        <w:tc>
          <w:tcPr>
            <w:tcW w:w="1728" w:type="dxa"/>
          </w:tcPr>
          <w:p w14:paraId="4F846129" w14:textId="77777777" w:rsidR="00115036" w:rsidRDefault="00C363CC">
            <w:pPr>
              <w:jc w:val="right"/>
            </w:pPr>
            <w:r>
              <w:t>B</w:t>
            </w:r>
          </w:p>
        </w:tc>
        <w:tc>
          <w:tcPr>
            <w:tcW w:w="1728" w:type="dxa"/>
          </w:tcPr>
          <w:p w14:paraId="2490343E" w14:textId="77777777" w:rsidR="00115036" w:rsidRDefault="00C363CC">
            <w:pPr>
              <w:jc w:val="right"/>
            </w:pPr>
            <w:r>
              <w:t>תלוש</w:t>
            </w:r>
            <w:r>
              <w:t xml:space="preserve"> </w:t>
            </w:r>
            <w:r>
              <w:t>עם</w:t>
            </w:r>
            <w:r>
              <w:t xml:space="preserve"> </w:t>
            </w:r>
            <w:r>
              <w:t>צבעים</w:t>
            </w:r>
          </w:p>
        </w:tc>
        <w:tc>
          <w:tcPr>
            <w:tcW w:w="1728" w:type="dxa"/>
          </w:tcPr>
          <w:p w14:paraId="4B30F9E7" w14:textId="77777777" w:rsidR="00115036" w:rsidRDefault="00C363CC">
            <w:pPr>
              <w:jc w:val="right"/>
            </w:pPr>
            <w:r>
              <w:t>אין</w:t>
            </w:r>
          </w:p>
        </w:tc>
        <w:tc>
          <w:tcPr>
            <w:tcW w:w="1728" w:type="dxa"/>
          </w:tcPr>
          <w:p w14:paraId="30EFE26B" w14:textId="77777777" w:rsidR="00115036" w:rsidRDefault="00C363CC">
            <w:pPr>
              <w:jc w:val="right"/>
            </w:pPr>
            <w:r>
              <w:t>אין</w:t>
            </w:r>
          </w:p>
        </w:tc>
        <w:tc>
          <w:tcPr>
            <w:tcW w:w="1728" w:type="dxa"/>
          </w:tcPr>
          <w:p w14:paraId="7DCDF1FE" w14:textId="77777777" w:rsidR="00115036" w:rsidRDefault="00C363CC">
            <w:pPr>
              <w:jc w:val="right"/>
            </w:pPr>
            <w:r>
              <w:t>נאג</w:t>
            </w:r>
            <w:r>
              <w:t xml:space="preserve">' </w:t>
            </w:r>
            <w:r>
              <w:t>גרפי</w:t>
            </w:r>
            <w:r>
              <w:t xml:space="preserve"> </w:t>
            </w:r>
            <w:r>
              <w:t>בלבד</w:t>
            </w:r>
          </w:p>
        </w:tc>
      </w:tr>
      <w:tr w:rsidR="00115036" w14:paraId="1876BD3E" w14:textId="77777777">
        <w:tc>
          <w:tcPr>
            <w:tcW w:w="1728" w:type="dxa"/>
          </w:tcPr>
          <w:p w14:paraId="30972F7C" w14:textId="77777777" w:rsidR="00115036" w:rsidRDefault="00C363CC">
            <w:pPr>
              <w:jc w:val="right"/>
            </w:pPr>
            <w:r>
              <w:t>C</w:t>
            </w:r>
          </w:p>
        </w:tc>
        <w:tc>
          <w:tcPr>
            <w:tcW w:w="1728" w:type="dxa"/>
          </w:tcPr>
          <w:p w14:paraId="33056E08" w14:textId="77777777" w:rsidR="00115036" w:rsidRDefault="00C363CC">
            <w:pPr>
              <w:jc w:val="right"/>
            </w:pPr>
            <w:r>
              <w:t>צבעים</w:t>
            </w:r>
            <w:r>
              <w:t xml:space="preserve"> + </w:t>
            </w:r>
            <w:r>
              <w:t>ממשק</w:t>
            </w:r>
            <w:r>
              <w:t xml:space="preserve"> </w:t>
            </w:r>
            <w:r>
              <w:t>ייעוץ</w:t>
            </w:r>
          </w:p>
        </w:tc>
        <w:tc>
          <w:tcPr>
            <w:tcW w:w="1728" w:type="dxa"/>
          </w:tcPr>
          <w:p w14:paraId="725AF568" w14:textId="77777777" w:rsidR="00115036" w:rsidRDefault="00C363CC">
            <w:pPr>
              <w:jc w:val="right"/>
            </w:pPr>
            <w:r>
              <w:t>כן</w:t>
            </w:r>
          </w:p>
        </w:tc>
        <w:tc>
          <w:tcPr>
            <w:tcW w:w="1728" w:type="dxa"/>
          </w:tcPr>
          <w:p w14:paraId="26858215" w14:textId="77777777" w:rsidR="00115036" w:rsidRDefault="00C363CC">
            <w:pPr>
              <w:jc w:val="right"/>
            </w:pPr>
            <w:r>
              <w:t>אין</w:t>
            </w:r>
          </w:p>
        </w:tc>
        <w:tc>
          <w:tcPr>
            <w:tcW w:w="1728" w:type="dxa"/>
          </w:tcPr>
          <w:p w14:paraId="6ADC174C" w14:textId="77777777" w:rsidR="00115036" w:rsidRDefault="00C363CC">
            <w:pPr>
              <w:jc w:val="right"/>
            </w:pPr>
            <w:r>
              <w:t>נאג</w:t>
            </w:r>
            <w:r>
              <w:t xml:space="preserve">' </w:t>
            </w:r>
            <w:r>
              <w:t>גרפי</w:t>
            </w:r>
            <w:r>
              <w:t xml:space="preserve"> + </w:t>
            </w:r>
            <w:r>
              <w:t>ברירת</w:t>
            </w:r>
            <w:r>
              <w:t xml:space="preserve"> </w:t>
            </w:r>
            <w:r>
              <w:t>מחדל</w:t>
            </w:r>
          </w:p>
        </w:tc>
      </w:tr>
      <w:tr w:rsidR="00115036" w14:paraId="649D6D20" w14:textId="77777777">
        <w:tc>
          <w:tcPr>
            <w:tcW w:w="1728" w:type="dxa"/>
          </w:tcPr>
          <w:p w14:paraId="1E46A61A" w14:textId="77777777" w:rsidR="00115036" w:rsidRDefault="00C363CC">
            <w:pPr>
              <w:jc w:val="right"/>
            </w:pPr>
            <w:r>
              <w:t>D</w:t>
            </w:r>
          </w:p>
        </w:tc>
        <w:tc>
          <w:tcPr>
            <w:tcW w:w="1728" w:type="dxa"/>
          </w:tcPr>
          <w:p w14:paraId="175EFE3A" w14:textId="77777777" w:rsidR="00115036" w:rsidRDefault="00C363CC">
            <w:pPr>
              <w:jc w:val="right"/>
            </w:pPr>
            <w:r>
              <w:t>צבעים</w:t>
            </w:r>
            <w:r>
              <w:t xml:space="preserve"> + </w:t>
            </w:r>
            <w:r>
              <w:t>ממשק</w:t>
            </w:r>
            <w:r>
              <w:t xml:space="preserve"> + </w:t>
            </w:r>
            <w:r>
              <w:lastRenderedPageBreak/>
              <w:t>מסר</w:t>
            </w:r>
            <w:r>
              <w:t xml:space="preserve"> </w:t>
            </w:r>
            <w:r>
              <w:t>חברתי</w:t>
            </w:r>
          </w:p>
        </w:tc>
        <w:tc>
          <w:tcPr>
            <w:tcW w:w="1728" w:type="dxa"/>
          </w:tcPr>
          <w:p w14:paraId="324BB530" w14:textId="77777777" w:rsidR="00115036" w:rsidRDefault="00C363CC">
            <w:pPr>
              <w:jc w:val="right"/>
            </w:pPr>
            <w:r>
              <w:lastRenderedPageBreak/>
              <w:t>כן</w:t>
            </w:r>
          </w:p>
        </w:tc>
        <w:tc>
          <w:tcPr>
            <w:tcW w:w="1728" w:type="dxa"/>
          </w:tcPr>
          <w:p w14:paraId="1D72BC2B" w14:textId="77777777" w:rsidR="00115036" w:rsidRDefault="00C363CC">
            <w:pPr>
              <w:jc w:val="right"/>
            </w:pPr>
            <w:r>
              <w:t>כן</w:t>
            </w:r>
          </w:p>
        </w:tc>
        <w:tc>
          <w:tcPr>
            <w:tcW w:w="1728" w:type="dxa"/>
          </w:tcPr>
          <w:p w14:paraId="55A98D45" w14:textId="77777777" w:rsidR="00115036" w:rsidRDefault="00C363CC">
            <w:pPr>
              <w:jc w:val="right"/>
            </w:pPr>
            <w:r>
              <w:t>כל</w:t>
            </w:r>
            <w:r>
              <w:t xml:space="preserve"> </w:t>
            </w:r>
            <w:r>
              <w:t>ההתערבויות</w:t>
            </w:r>
            <w:r>
              <w:t xml:space="preserve"> </w:t>
            </w:r>
            <w:r>
              <w:t>יחד</w:t>
            </w:r>
          </w:p>
        </w:tc>
      </w:tr>
      <w:tr w:rsidR="00115036" w14:paraId="7743342D" w14:textId="77777777">
        <w:tc>
          <w:tcPr>
            <w:tcW w:w="1728" w:type="dxa"/>
          </w:tcPr>
          <w:p w14:paraId="06705565" w14:textId="77777777" w:rsidR="00115036" w:rsidRDefault="00C363CC">
            <w:pPr>
              <w:jc w:val="right"/>
            </w:pPr>
            <w:r>
              <w:t>E (</w:t>
            </w:r>
            <w:r>
              <w:t>אופציונלית</w:t>
            </w:r>
            <w:r>
              <w:t>)</w:t>
            </w:r>
          </w:p>
        </w:tc>
        <w:tc>
          <w:tcPr>
            <w:tcW w:w="1728" w:type="dxa"/>
          </w:tcPr>
          <w:p w14:paraId="1E88C555" w14:textId="77777777" w:rsidR="00115036" w:rsidRDefault="00C363CC">
            <w:pPr>
              <w:jc w:val="right"/>
            </w:pPr>
            <w:r>
              <w:t>ממשק</w:t>
            </w:r>
            <w:r>
              <w:t xml:space="preserve"> + </w:t>
            </w:r>
            <w:r>
              <w:t>מסר</w:t>
            </w:r>
            <w:r>
              <w:t xml:space="preserve"> </w:t>
            </w:r>
            <w:r>
              <w:t>חברתי</w:t>
            </w:r>
          </w:p>
        </w:tc>
        <w:tc>
          <w:tcPr>
            <w:tcW w:w="1728" w:type="dxa"/>
          </w:tcPr>
          <w:p w14:paraId="000705DB" w14:textId="77777777" w:rsidR="00115036" w:rsidRDefault="00C363CC">
            <w:pPr>
              <w:jc w:val="right"/>
            </w:pPr>
            <w:r>
              <w:t>כן</w:t>
            </w:r>
          </w:p>
        </w:tc>
        <w:tc>
          <w:tcPr>
            <w:tcW w:w="1728" w:type="dxa"/>
          </w:tcPr>
          <w:p w14:paraId="287849F9" w14:textId="77777777" w:rsidR="00115036" w:rsidRDefault="00C363CC">
            <w:pPr>
              <w:jc w:val="right"/>
            </w:pPr>
            <w:r>
              <w:t>כן</w:t>
            </w:r>
          </w:p>
        </w:tc>
        <w:tc>
          <w:tcPr>
            <w:tcW w:w="1728" w:type="dxa"/>
          </w:tcPr>
          <w:p w14:paraId="29BA9DC4" w14:textId="77777777" w:rsidR="00115036" w:rsidRDefault="00C363CC">
            <w:pPr>
              <w:jc w:val="right"/>
            </w:pPr>
            <w:r>
              <w:t>בלי</w:t>
            </w:r>
            <w:r>
              <w:t xml:space="preserve"> </w:t>
            </w:r>
            <w:r>
              <w:t>צבעים</w:t>
            </w:r>
          </w:p>
        </w:tc>
      </w:tr>
    </w:tbl>
    <w:p w14:paraId="6835A997" w14:textId="77777777" w:rsidR="00115036" w:rsidRDefault="00C363CC">
      <w:pPr>
        <w:pStyle w:val="Heading1"/>
        <w:jc w:val="right"/>
      </w:pPr>
      <w:r>
        <w:t>⚙</w:t>
      </w:r>
      <w:r>
        <w:t>️</w:t>
      </w:r>
      <w:r>
        <w:t xml:space="preserve"> </w:t>
      </w:r>
      <w:r>
        <w:t>תפעול</w:t>
      </w:r>
      <w:r>
        <w:t xml:space="preserve"> </w:t>
      </w:r>
      <w:r>
        <w:t>הניסוי</w:t>
      </w:r>
    </w:p>
    <w:p w14:paraId="6DB800CF" w14:textId="77777777" w:rsidR="00115036" w:rsidRDefault="00C363CC">
      <w:pPr>
        <w:jc w:val="right"/>
      </w:pPr>
      <w:r>
        <w:t>אוכלוסיית</w:t>
      </w:r>
      <w:r>
        <w:t xml:space="preserve"> </w:t>
      </w:r>
      <w:r>
        <w:t>המחקר</w:t>
      </w:r>
      <w:r>
        <w:t xml:space="preserve">: </w:t>
      </w:r>
      <w:r>
        <w:t>שכירים</w:t>
      </w:r>
      <w:r>
        <w:t xml:space="preserve"> </w:t>
      </w:r>
      <w:r>
        <w:t>בגילאי</w:t>
      </w:r>
      <w:r>
        <w:t xml:space="preserve"> 25–55, </w:t>
      </w:r>
      <w:r>
        <w:t>מארגון</w:t>
      </w:r>
      <w:r>
        <w:t xml:space="preserve"> </w:t>
      </w:r>
      <w:r>
        <w:t>גדול</w:t>
      </w:r>
      <w:r>
        <w:t xml:space="preserve"> </w:t>
      </w:r>
      <w:r>
        <w:t>או</w:t>
      </w:r>
      <w:r>
        <w:t xml:space="preserve"> </w:t>
      </w:r>
      <w:r>
        <w:t>מספר</w:t>
      </w:r>
      <w:r>
        <w:t xml:space="preserve"> </w:t>
      </w:r>
      <w:r>
        <w:t>ארגונים</w:t>
      </w:r>
      <w:r>
        <w:t xml:space="preserve">. </w:t>
      </w:r>
      <w:r>
        <w:t>כ</w:t>
      </w:r>
      <w:r>
        <w:t xml:space="preserve">-100 </w:t>
      </w:r>
      <w:r>
        <w:t>משתתפים</w:t>
      </w:r>
      <w:r>
        <w:t xml:space="preserve"> </w:t>
      </w:r>
      <w:r>
        <w:t>בכל</w:t>
      </w:r>
      <w:r>
        <w:t xml:space="preserve"> </w:t>
      </w:r>
      <w:r>
        <w:t>קבוצה</w:t>
      </w:r>
      <w:r>
        <w:t>.</w:t>
      </w:r>
    </w:p>
    <w:p w14:paraId="4704082C" w14:textId="77777777" w:rsidR="00115036" w:rsidRDefault="00C363CC">
      <w:pPr>
        <w:jc w:val="right"/>
      </w:pPr>
      <w:r>
        <w:t>שלבי</w:t>
      </w:r>
      <w:r>
        <w:t xml:space="preserve"> </w:t>
      </w:r>
      <w:r>
        <w:t>הניסוי</w:t>
      </w:r>
      <w:r>
        <w:t>:</w:t>
      </w:r>
    </w:p>
    <w:p w14:paraId="00BA6D4F" w14:textId="77777777" w:rsidR="00115036" w:rsidRDefault="00C363CC">
      <w:pPr>
        <w:jc w:val="right"/>
      </w:pPr>
      <w:r>
        <w:t xml:space="preserve">1. </w:t>
      </w:r>
      <w:r>
        <w:t>הכנה</w:t>
      </w:r>
      <w:r>
        <w:t xml:space="preserve">: </w:t>
      </w:r>
      <w:r>
        <w:t>יצירת</w:t>
      </w:r>
      <w:r>
        <w:t xml:space="preserve"> </w:t>
      </w:r>
      <w:r>
        <w:t>גרסאות</w:t>
      </w:r>
      <w:r>
        <w:t xml:space="preserve"> </w:t>
      </w:r>
      <w:r>
        <w:t>תלושי</w:t>
      </w:r>
      <w:r>
        <w:t xml:space="preserve"> </w:t>
      </w:r>
      <w:r>
        <w:t>שכר</w:t>
      </w:r>
      <w:r>
        <w:t xml:space="preserve">, </w:t>
      </w:r>
      <w:r>
        <w:t>פיתוח</w:t>
      </w:r>
      <w:r>
        <w:t xml:space="preserve"> </w:t>
      </w:r>
      <w:r>
        <w:t>ממשק</w:t>
      </w:r>
      <w:r>
        <w:t xml:space="preserve"> </w:t>
      </w:r>
      <w:r>
        <w:t>ייעוץ</w:t>
      </w:r>
      <w:r>
        <w:t xml:space="preserve"> </w:t>
      </w:r>
      <w:r>
        <w:t>קצר</w:t>
      </w:r>
    </w:p>
    <w:p w14:paraId="0B0023B4" w14:textId="77777777" w:rsidR="00115036" w:rsidRDefault="00C363CC">
      <w:pPr>
        <w:jc w:val="right"/>
      </w:pPr>
      <w:r>
        <w:t xml:space="preserve">2. </w:t>
      </w:r>
      <w:r>
        <w:t>חשיפה</w:t>
      </w:r>
      <w:r>
        <w:t xml:space="preserve">: </w:t>
      </w:r>
      <w:r>
        <w:t>שליחה</w:t>
      </w:r>
      <w:r>
        <w:t xml:space="preserve"> </w:t>
      </w:r>
      <w:r>
        <w:t>ממוקדת</w:t>
      </w:r>
      <w:r>
        <w:t xml:space="preserve"> </w:t>
      </w:r>
      <w:r>
        <w:t>של</w:t>
      </w:r>
      <w:r>
        <w:t xml:space="preserve"> </w:t>
      </w:r>
      <w:r>
        <w:t>גרסת</w:t>
      </w:r>
      <w:r>
        <w:t xml:space="preserve"> </w:t>
      </w:r>
      <w:r>
        <w:t>התלוש</w:t>
      </w:r>
      <w:r>
        <w:t xml:space="preserve"> </w:t>
      </w:r>
      <w:r>
        <w:t>לכל</w:t>
      </w:r>
      <w:r>
        <w:t xml:space="preserve"> </w:t>
      </w:r>
      <w:r>
        <w:t>קבוצה</w:t>
      </w:r>
    </w:p>
    <w:p w14:paraId="1F66661E" w14:textId="77777777" w:rsidR="00115036" w:rsidRDefault="00C363CC">
      <w:pPr>
        <w:jc w:val="right"/>
      </w:pPr>
      <w:r>
        <w:t xml:space="preserve">3. </w:t>
      </w:r>
      <w:r>
        <w:t>שאלון</w:t>
      </w:r>
      <w:r>
        <w:t xml:space="preserve"> </w:t>
      </w:r>
      <w:r>
        <w:t>ראשוני</w:t>
      </w:r>
      <w:r>
        <w:t xml:space="preserve"> </w:t>
      </w:r>
      <w:r>
        <w:t>מיידי</w:t>
      </w:r>
      <w:r>
        <w:t xml:space="preserve">: </w:t>
      </w:r>
      <w:r>
        <w:t>מבחן</w:t>
      </w:r>
      <w:r>
        <w:t xml:space="preserve"> </w:t>
      </w:r>
      <w:r>
        <w:t>ידע</w:t>
      </w:r>
      <w:r>
        <w:t xml:space="preserve">, </w:t>
      </w:r>
      <w:r>
        <w:t>שאלות</w:t>
      </w:r>
      <w:r>
        <w:t xml:space="preserve"> </w:t>
      </w:r>
      <w:r>
        <w:t>על</w:t>
      </w:r>
      <w:r>
        <w:t xml:space="preserve"> </w:t>
      </w:r>
      <w:r>
        <w:t>שליטה</w:t>
      </w:r>
      <w:r>
        <w:t xml:space="preserve"> </w:t>
      </w:r>
      <w:r>
        <w:t>וכוונות</w:t>
      </w:r>
      <w:r>
        <w:t xml:space="preserve"> </w:t>
      </w:r>
      <w:r>
        <w:t>פעולה</w:t>
      </w:r>
    </w:p>
    <w:p w14:paraId="366854F1" w14:textId="77777777" w:rsidR="00115036" w:rsidRDefault="00C363CC">
      <w:pPr>
        <w:jc w:val="right"/>
      </w:pPr>
      <w:r>
        <w:t xml:space="preserve">4. </w:t>
      </w:r>
      <w:r>
        <w:t>שאלון</w:t>
      </w:r>
      <w:r>
        <w:t xml:space="preserve"> </w:t>
      </w:r>
      <w:r>
        <w:t>המשך</w:t>
      </w:r>
      <w:r>
        <w:t xml:space="preserve"> </w:t>
      </w:r>
      <w:r>
        <w:t>לאחר</w:t>
      </w:r>
      <w:r>
        <w:t xml:space="preserve"> 2–3 </w:t>
      </w:r>
      <w:r>
        <w:t>חודשים</w:t>
      </w:r>
      <w:r>
        <w:t xml:space="preserve">: </w:t>
      </w:r>
      <w:r>
        <w:t>בדיקת</w:t>
      </w:r>
      <w:r>
        <w:t xml:space="preserve"> </w:t>
      </w:r>
      <w:r>
        <w:t>פעולה</w:t>
      </w:r>
      <w:r>
        <w:t xml:space="preserve"> </w:t>
      </w:r>
      <w:r>
        <w:t>בפועל</w:t>
      </w:r>
      <w:r>
        <w:t xml:space="preserve"> </w:t>
      </w:r>
      <w:r>
        <w:t>ושינוי</w:t>
      </w:r>
      <w:r>
        <w:t xml:space="preserve"> </w:t>
      </w:r>
      <w:r>
        <w:t>תפיסה</w:t>
      </w:r>
    </w:p>
    <w:p w14:paraId="5B8F810C" w14:textId="77777777" w:rsidR="00115036" w:rsidRDefault="00C363CC">
      <w:pPr>
        <w:pStyle w:val="Heading1"/>
        <w:jc w:val="right"/>
      </w:pPr>
      <w:r>
        <w:t>📏</w:t>
      </w:r>
      <w:r>
        <w:t xml:space="preserve"> </w:t>
      </w:r>
      <w:r>
        <w:t>מדדים</w:t>
      </w:r>
      <w:r>
        <w:t xml:space="preserve"> (</w:t>
      </w:r>
      <w:r>
        <w:t>מדידות</w:t>
      </w:r>
      <w:r>
        <w:t xml:space="preserve"> </w:t>
      </w:r>
      <w:r>
        <w:t>איכות</w:t>
      </w:r>
      <w:r>
        <w:t xml:space="preserve"> </w:t>
      </w:r>
      <w:r>
        <w:t>וכמות</w:t>
      </w:r>
      <w:r>
        <w:t>)</w:t>
      </w:r>
    </w:p>
    <w:p w14:paraId="2B568346" w14:textId="77777777" w:rsidR="00115036" w:rsidRDefault="00C363CC">
      <w:pPr>
        <w:jc w:val="right"/>
      </w:pPr>
      <w:r>
        <w:t>הבנת</w:t>
      </w:r>
      <w:r>
        <w:t xml:space="preserve"> </w:t>
      </w:r>
      <w:r>
        <w:t>התלוש</w:t>
      </w:r>
      <w:r>
        <w:t xml:space="preserve"> – </w:t>
      </w:r>
      <w:r>
        <w:t>שאלון</w:t>
      </w:r>
      <w:r>
        <w:t xml:space="preserve"> </w:t>
      </w:r>
      <w:r>
        <w:t>ידע</w:t>
      </w:r>
    </w:p>
    <w:p w14:paraId="30F6ED12" w14:textId="77777777" w:rsidR="00115036" w:rsidRDefault="00C363CC">
      <w:pPr>
        <w:jc w:val="right"/>
      </w:pPr>
      <w:r>
        <w:t>כוונה</w:t>
      </w:r>
      <w:r>
        <w:t xml:space="preserve"> </w:t>
      </w:r>
      <w:r>
        <w:t>לפעול</w:t>
      </w:r>
      <w:r>
        <w:t xml:space="preserve"> – </w:t>
      </w:r>
      <w:r>
        <w:t>סולם</w:t>
      </w:r>
      <w:r>
        <w:t xml:space="preserve"> </w:t>
      </w:r>
      <w:r>
        <w:t>ליקרט</w:t>
      </w:r>
    </w:p>
    <w:p w14:paraId="0BF1A0D0" w14:textId="77777777" w:rsidR="00115036" w:rsidRDefault="00C363CC">
      <w:pPr>
        <w:jc w:val="right"/>
      </w:pPr>
      <w:r>
        <w:t>פעולה</w:t>
      </w:r>
      <w:r>
        <w:t xml:space="preserve"> </w:t>
      </w:r>
      <w:r>
        <w:t>בפועל</w:t>
      </w:r>
      <w:r>
        <w:t xml:space="preserve"> – </w:t>
      </w:r>
      <w:r>
        <w:t>דיווחים</w:t>
      </w:r>
      <w:r>
        <w:t xml:space="preserve"> + </w:t>
      </w:r>
      <w:r>
        <w:t>בדיקה</w:t>
      </w:r>
      <w:r>
        <w:t xml:space="preserve"> </w:t>
      </w:r>
      <w:r>
        <w:t>מול</w:t>
      </w:r>
      <w:r>
        <w:t xml:space="preserve"> </w:t>
      </w:r>
      <w:r>
        <w:t>המעסיק</w:t>
      </w:r>
    </w:p>
    <w:p w14:paraId="4FB2F3CC" w14:textId="77777777" w:rsidR="00115036" w:rsidRDefault="00C363CC">
      <w:pPr>
        <w:jc w:val="right"/>
      </w:pPr>
      <w:r>
        <w:t>זמן</w:t>
      </w:r>
      <w:r>
        <w:t xml:space="preserve"> </w:t>
      </w:r>
      <w:r>
        <w:t>חשיפה</w:t>
      </w:r>
      <w:r>
        <w:t xml:space="preserve"> – </w:t>
      </w:r>
      <w:r>
        <w:t>מעקב</w:t>
      </w:r>
      <w:r>
        <w:t xml:space="preserve"> </w:t>
      </w:r>
      <w:r>
        <w:t>דיגיטלי</w:t>
      </w:r>
      <w:r>
        <w:t xml:space="preserve"> </w:t>
      </w:r>
      <w:r>
        <w:t>או</w:t>
      </w:r>
      <w:r>
        <w:t xml:space="preserve"> </w:t>
      </w:r>
      <w:r>
        <w:t>דיווח</w:t>
      </w:r>
      <w:r>
        <w:t xml:space="preserve"> </w:t>
      </w:r>
      <w:r>
        <w:t>עצמי</w:t>
      </w:r>
    </w:p>
    <w:p w14:paraId="1F3FC7B5" w14:textId="77777777" w:rsidR="00115036" w:rsidRDefault="00C363CC">
      <w:pPr>
        <w:jc w:val="right"/>
      </w:pPr>
      <w:r>
        <w:t>שינוי</w:t>
      </w:r>
      <w:r>
        <w:t xml:space="preserve"> </w:t>
      </w:r>
      <w:r>
        <w:t>אמיתי</w:t>
      </w:r>
      <w:r>
        <w:t xml:space="preserve"> – </w:t>
      </w:r>
      <w:r>
        <w:t>דיווח</w:t>
      </w:r>
      <w:r>
        <w:t xml:space="preserve"> </w:t>
      </w:r>
      <w:r>
        <w:t>על</w:t>
      </w:r>
      <w:r>
        <w:t xml:space="preserve"> </w:t>
      </w:r>
      <w:r>
        <w:t>שינוי</w:t>
      </w:r>
      <w:r>
        <w:t xml:space="preserve"> </w:t>
      </w:r>
      <w:r>
        <w:t>בתלוש</w:t>
      </w:r>
    </w:p>
    <w:p w14:paraId="6CDD2220" w14:textId="77777777" w:rsidR="00115036" w:rsidRDefault="00C363CC">
      <w:pPr>
        <w:pStyle w:val="Heading1"/>
        <w:jc w:val="right"/>
      </w:pPr>
      <w:r>
        <w:t>🔍</w:t>
      </w:r>
      <w:r>
        <w:t xml:space="preserve"> </w:t>
      </w:r>
      <w:r>
        <w:t>ניתוח</w:t>
      </w:r>
      <w:r>
        <w:t xml:space="preserve"> </w:t>
      </w:r>
      <w:r>
        <w:t>נתונים</w:t>
      </w:r>
    </w:p>
    <w:p w14:paraId="7A730861" w14:textId="77777777" w:rsidR="00115036" w:rsidRDefault="00C363CC">
      <w:pPr>
        <w:jc w:val="right"/>
      </w:pPr>
      <w:r>
        <w:t>השוואת</w:t>
      </w:r>
      <w:r>
        <w:t xml:space="preserve"> </w:t>
      </w:r>
      <w:r>
        <w:t>ממוצעים</w:t>
      </w:r>
      <w:r>
        <w:t xml:space="preserve"> </w:t>
      </w:r>
      <w:r>
        <w:t>בין</w:t>
      </w:r>
      <w:r>
        <w:t xml:space="preserve"> </w:t>
      </w:r>
      <w:r>
        <w:t>קבוצות</w:t>
      </w:r>
      <w:r>
        <w:t xml:space="preserve"> (ANOVA), </w:t>
      </w:r>
      <w:r>
        <w:t>ניתוח</w:t>
      </w:r>
      <w:r>
        <w:t xml:space="preserve"> </w:t>
      </w:r>
      <w:r>
        <w:t>מובהקות</w:t>
      </w:r>
      <w:r>
        <w:t xml:space="preserve"> (t-tests), </w:t>
      </w:r>
      <w:r>
        <w:t>רגרסיה</w:t>
      </w:r>
      <w:r>
        <w:t xml:space="preserve"> </w:t>
      </w:r>
      <w:r>
        <w:t>לוגיסטית</w:t>
      </w:r>
      <w:r>
        <w:t xml:space="preserve">, </w:t>
      </w:r>
      <w:r>
        <w:t>פילוח</w:t>
      </w:r>
      <w:r>
        <w:t xml:space="preserve"> </w:t>
      </w:r>
      <w:r>
        <w:t>לפי</w:t>
      </w:r>
      <w:r>
        <w:t xml:space="preserve"> </w:t>
      </w:r>
      <w:r>
        <w:t>חתכי</w:t>
      </w:r>
      <w:r>
        <w:t xml:space="preserve"> </w:t>
      </w:r>
      <w:r>
        <w:t>אוכלוסייה</w:t>
      </w:r>
    </w:p>
    <w:p w14:paraId="2A155AAA" w14:textId="77777777" w:rsidR="00115036" w:rsidRDefault="00C363CC">
      <w:pPr>
        <w:pStyle w:val="Heading1"/>
        <w:jc w:val="right"/>
      </w:pPr>
      <w:r>
        <w:t>📚</w:t>
      </w:r>
      <w:r>
        <w:t xml:space="preserve"> </w:t>
      </w:r>
      <w:r>
        <w:t>רקע</w:t>
      </w:r>
      <w:r>
        <w:t xml:space="preserve"> </w:t>
      </w:r>
      <w:r>
        <w:t>תיאורטי</w:t>
      </w:r>
      <w:r>
        <w:t xml:space="preserve"> </w:t>
      </w:r>
      <w:r>
        <w:t>וספרות</w:t>
      </w:r>
      <w:r>
        <w:t xml:space="preserve"> </w:t>
      </w:r>
      <w:r>
        <w:t>תומכת</w:t>
      </w:r>
    </w:p>
    <w:p w14:paraId="1043F51E" w14:textId="77777777" w:rsidR="00115036" w:rsidRDefault="00C363CC">
      <w:pPr>
        <w:jc w:val="right"/>
      </w:pPr>
      <w:r>
        <w:t>1. Thaler &amp; Sunstein – Nudge</w:t>
      </w:r>
    </w:p>
    <w:p w14:paraId="1A1F2CB5" w14:textId="77777777" w:rsidR="00115036" w:rsidRDefault="00C363CC">
      <w:pPr>
        <w:jc w:val="right"/>
      </w:pPr>
      <w:r>
        <w:t>2. Ariely – Predictably Irrational</w:t>
      </w:r>
    </w:p>
    <w:p w14:paraId="3902E70F" w14:textId="77777777" w:rsidR="00115036" w:rsidRDefault="00C363CC">
      <w:pPr>
        <w:jc w:val="right"/>
      </w:pPr>
      <w:r>
        <w:t>3. Shah et al. – Scarcity</w:t>
      </w:r>
    </w:p>
    <w:p w14:paraId="3F66F2FB" w14:textId="77777777" w:rsidR="00115036" w:rsidRDefault="00C363CC">
      <w:pPr>
        <w:jc w:val="right"/>
      </w:pPr>
      <w:r>
        <w:t>4. Kahneman &amp; Tversky – Prospect Theory</w:t>
      </w:r>
    </w:p>
    <w:p w14:paraId="6B845A6D" w14:textId="77777777" w:rsidR="00115036" w:rsidRDefault="00C363CC">
      <w:pPr>
        <w:jc w:val="right"/>
      </w:pPr>
      <w:r>
        <w:t xml:space="preserve">5. Madrian &amp; Shea (2001) – </w:t>
      </w:r>
      <w:r>
        <w:t>השפעת</w:t>
      </w:r>
      <w:r>
        <w:t xml:space="preserve"> </w:t>
      </w:r>
      <w:r>
        <w:t>ברירת</w:t>
      </w:r>
      <w:r>
        <w:t xml:space="preserve"> </w:t>
      </w:r>
      <w:r>
        <w:t>מחדל</w:t>
      </w:r>
      <w:r>
        <w:t xml:space="preserve"> </w:t>
      </w:r>
      <w:r>
        <w:t>בפנסיה</w:t>
      </w:r>
    </w:p>
    <w:p w14:paraId="4F8E003B" w14:textId="77777777" w:rsidR="00115036" w:rsidRDefault="00C363CC">
      <w:pPr>
        <w:pStyle w:val="Heading1"/>
        <w:jc w:val="right"/>
      </w:pPr>
      <w:r>
        <w:lastRenderedPageBreak/>
        <w:t>🧠</w:t>
      </w:r>
      <w:r>
        <w:t xml:space="preserve"> </w:t>
      </w:r>
      <w:r>
        <w:t>ערכים</w:t>
      </w:r>
      <w:r>
        <w:t xml:space="preserve"> </w:t>
      </w:r>
      <w:r>
        <w:t>מנחים</w:t>
      </w:r>
      <w:r>
        <w:t xml:space="preserve"> </w:t>
      </w:r>
      <w:r>
        <w:t>של</w:t>
      </w:r>
      <w:r>
        <w:t xml:space="preserve"> </w:t>
      </w:r>
      <w:r>
        <w:t>הפרויקט</w:t>
      </w:r>
    </w:p>
    <w:p w14:paraId="15ABC25C" w14:textId="77777777" w:rsidR="00115036" w:rsidRDefault="00C363CC">
      <w:pPr>
        <w:jc w:val="right"/>
      </w:pPr>
      <w:r>
        <w:t xml:space="preserve">• </w:t>
      </w:r>
      <w:r>
        <w:t>פשטות</w:t>
      </w:r>
      <w:r>
        <w:t xml:space="preserve"> </w:t>
      </w:r>
      <w:r>
        <w:t>קוגניטיבית</w:t>
      </w:r>
      <w:r>
        <w:br/>
        <w:t xml:space="preserve">• </w:t>
      </w:r>
      <w:r>
        <w:t>נגישות</w:t>
      </w:r>
      <w:r>
        <w:t xml:space="preserve"> </w:t>
      </w:r>
      <w:r>
        <w:t>מידע</w:t>
      </w:r>
      <w:r>
        <w:br/>
        <w:t xml:space="preserve">• </w:t>
      </w:r>
      <w:r>
        <w:t>חיזוק</w:t>
      </w:r>
      <w:r>
        <w:t xml:space="preserve"> </w:t>
      </w:r>
      <w:r>
        <w:t>תחושת</w:t>
      </w:r>
      <w:r>
        <w:t xml:space="preserve"> </w:t>
      </w:r>
      <w:r>
        <w:t>מסוגלות</w:t>
      </w:r>
      <w:r>
        <w:t xml:space="preserve"> </w:t>
      </w:r>
      <w:r>
        <w:t>פיננסית</w:t>
      </w:r>
      <w:r>
        <w:br/>
        <w:t xml:space="preserve">• </w:t>
      </w:r>
      <w:r>
        <w:t>יצירת</w:t>
      </w:r>
      <w:r>
        <w:t xml:space="preserve"> </w:t>
      </w:r>
      <w:r>
        <w:t>נורמה</w:t>
      </w:r>
      <w:r>
        <w:t xml:space="preserve"> </w:t>
      </w:r>
      <w:r>
        <w:t>חברתית</w:t>
      </w:r>
      <w:r>
        <w:t xml:space="preserve"> </w:t>
      </w:r>
      <w:r>
        <w:t>חדשה</w:t>
      </w:r>
    </w:p>
    <w:sectPr w:rsidR="001150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927737">
    <w:abstractNumId w:val="8"/>
  </w:num>
  <w:num w:numId="2" w16cid:durableId="1721368765">
    <w:abstractNumId w:val="6"/>
  </w:num>
  <w:num w:numId="3" w16cid:durableId="1583300008">
    <w:abstractNumId w:val="5"/>
  </w:num>
  <w:num w:numId="4" w16cid:durableId="1234242812">
    <w:abstractNumId w:val="4"/>
  </w:num>
  <w:num w:numId="5" w16cid:durableId="88434668">
    <w:abstractNumId w:val="7"/>
  </w:num>
  <w:num w:numId="6" w16cid:durableId="1421292661">
    <w:abstractNumId w:val="3"/>
  </w:num>
  <w:num w:numId="7" w16cid:durableId="368529626">
    <w:abstractNumId w:val="2"/>
  </w:num>
  <w:num w:numId="8" w16cid:durableId="1017732535">
    <w:abstractNumId w:val="1"/>
  </w:num>
  <w:num w:numId="9" w16cid:durableId="106459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C2F"/>
    <w:rsid w:val="00115036"/>
    <w:rsid w:val="0015074B"/>
    <w:rsid w:val="0029639D"/>
    <w:rsid w:val="00326F90"/>
    <w:rsid w:val="00AA1D8D"/>
    <w:rsid w:val="00B47730"/>
    <w:rsid w:val="00C363CC"/>
    <w:rsid w:val="00CB0664"/>
    <w:rsid w:val="00DC58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FD046"/>
  <w14:defaultImageDpi w14:val="300"/>
  <w15:docId w15:val="{9ED9E4A2-F797-450B-9EFE-0B97E06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Bashan, Ron</cp:lastModifiedBy>
  <cp:revision>2</cp:revision>
  <dcterms:created xsi:type="dcterms:W3CDTF">2025-05-18T10:38:00Z</dcterms:created>
  <dcterms:modified xsi:type="dcterms:W3CDTF">2025-05-18T10:38:00Z</dcterms:modified>
  <cp:category/>
</cp:coreProperties>
</file>