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8C70" w14:textId="77777777" w:rsidR="003361BF" w:rsidRPr="003361BF" w:rsidRDefault="003361BF" w:rsidP="003361BF">
      <w:pPr>
        <w:jc w:val="center"/>
        <w:rPr>
          <w:rFonts w:ascii="Times New Roman" w:hAnsi="Times New Roman" w:cs="Times New Roman" w:hint="cs"/>
          <w:b/>
          <w:bCs/>
          <w:sz w:val="36"/>
          <w:szCs w:val="36"/>
          <w:u w:val="single"/>
          <w:lang w:bidi="he-IL"/>
        </w:rPr>
      </w:pPr>
      <w:r w:rsidRPr="003361B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he-IL"/>
        </w:rPr>
        <w:t>הסכם</w:t>
      </w:r>
      <w:r w:rsidRPr="003361B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he-IL"/>
        </w:rPr>
        <w:t>מתן</w:t>
      </w:r>
      <w:r w:rsidRPr="003361BF"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bidi="he-IL"/>
        </w:rPr>
        <w:t>שירותים</w:t>
      </w:r>
      <w:r w:rsidRPr="003361B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Speak-Up</w:t>
      </w:r>
    </w:p>
    <w:p w14:paraId="66E36772" w14:textId="3BC70453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הסכם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זה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נחתם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בתאריך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:</w:t>
      </w:r>
    </w:p>
    <w:p w14:paraId="3D047A8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>______________</w:t>
      </w:r>
    </w:p>
    <w:p w14:paraId="6FDE298B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בין</w:t>
      </w:r>
      <w:r w:rsidRPr="003361BF">
        <w:rPr>
          <w:rFonts w:ascii="Times New Roman" w:hAnsi="Times New Roman" w:cs="Times New Roman"/>
          <w:sz w:val="24"/>
          <w:szCs w:val="24"/>
        </w:rPr>
        <w:t>:</w:t>
      </w:r>
    </w:p>
    <w:p w14:paraId="38ECADC9" w14:textId="77777777" w:rsidR="003361BF" w:rsidRPr="003361BF" w:rsidRDefault="003361BF" w:rsidP="003361BF">
      <w:pPr>
        <w:jc w:val="right"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Speak-Up,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בתחום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תיעוד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ברכות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באירועים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(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להלן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>: "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>")</w:t>
      </w:r>
    </w:p>
    <w:p w14:paraId="6AD3CE42" w14:textId="77777777" w:rsidR="003361BF" w:rsidRPr="005B1486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5A9CBCCD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לבין</w:t>
      </w:r>
      <w:r w:rsidRPr="003361BF">
        <w:rPr>
          <w:rFonts w:ascii="Times New Roman" w:hAnsi="Times New Roman" w:cs="Times New Roman"/>
          <w:sz w:val="24"/>
          <w:szCs w:val="24"/>
        </w:rPr>
        <w:t>:</w:t>
      </w:r>
    </w:p>
    <w:p w14:paraId="4A03E402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>/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</w:t>
      </w:r>
      <w:r w:rsidRPr="003361BF">
        <w:rPr>
          <w:rFonts w:ascii="Times New Roman" w:hAnsi="Times New Roman" w:cs="Times New Roman"/>
          <w:sz w:val="24"/>
          <w:szCs w:val="24"/>
        </w:rPr>
        <w:t>: ____________________________</w:t>
      </w:r>
    </w:p>
    <w:p w14:paraId="124EEAE9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כתובת</w:t>
      </w:r>
      <w:r w:rsidRPr="003361BF">
        <w:rPr>
          <w:rFonts w:ascii="Times New Roman" w:hAnsi="Times New Roman" w:cs="Times New Roman"/>
          <w:sz w:val="24"/>
          <w:szCs w:val="24"/>
        </w:rPr>
        <w:t>: _________________________________</w:t>
      </w:r>
    </w:p>
    <w:p w14:paraId="78969960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טלפון</w:t>
      </w:r>
      <w:r w:rsidRPr="003361BF">
        <w:rPr>
          <w:rFonts w:ascii="Times New Roman" w:hAnsi="Times New Roman" w:cs="Times New Roman"/>
          <w:sz w:val="24"/>
          <w:szCs w:val="24"/>
        </w:rPr>
        <w:t>: _________________________________</w:t>
      </w:r>
    </w:p>
    <w:p w14:paraId="4486E293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>(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להלן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>: "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</w:rPr>
        <w:t>")</w:t>
      </w:r>
    </w:p>
    <w:p w14:paraId="05AEEE0F" w14:textId="77777777" w:rsidR="003361BF" w:rsidRPr="003361BF" w:rsidRDefault="003361BF" w:rsidP="003361BF">
      <w:pPr>
        <w:bidi/>
        <w:rPr>
          <w:rFonts w:ascii="Times New Roman" w:hAnsi="Times New Roman" w:cs="Times New Roman" w:hint="cs"/>
          <w:sz w:val="24"/>
          <w:szCs w:val="24"/>
          <w:lang w:bidi="he-IL"/>
        </w:rPr>
      </w:pPr>
    </w:p>
    <w:p w14:paraId="22EF61F5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548DC9C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1.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רקע</w:t>
      </w:r>
    </w:p>
    <w:p w14:paraId="5E83701F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מעוניין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לקבל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תיעוד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ברכות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ואיחולים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מהאורחים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באירוע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שבארגונו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,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מסכים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לספק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בהתאם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לתנאים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המפורטים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בהסכם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זה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73714D5E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5CB215DE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2.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שיינתנו</w:t>
      </w:r>
    </w:p>
    <w:p w14:paraId="36FDD644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מתחייב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לספק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ביום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הבאים</w:t>
      </w:r>
      <w:r w:rsidRPr="003361BF">
        <w:rPr>
          <w:rFonts w:ascii="Times New Roman" w:hAnsi="Times New Roman" w:cs="Times New Roman"/>
          <w:sz w:val="24"/>
          <w:szCs w:val="24"/>
        </w:rPr>
        <w:t>:</w:t>
      </w:r>
    </w:p>
    <w:p w14:paraId="4311C8C4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הצבת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הקלטה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נייד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באירוע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1C4FEDC8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אפשרות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לאורחים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להקליט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ברכות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קוליות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ומצולמות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במהלך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4161DEAF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תפעול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שוטף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התא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והציוד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ידי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נציג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מטעם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62A8AEE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איסוף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,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גיבוי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ועריכה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בסיסית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כל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ההקלטות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7C4B7B48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העברת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התוצרים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הסופיים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7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ימי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עבודה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מתום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76C57A68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10F5CE5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lastRenderedPageBreak/>
        <w:t>התוצרים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כוללים</w:t>
      </w:r>
      <w:r w:rsidRPr="003361BF">
        <w:rPr>
          <w:rFonts w:ascii="Times New Roman" w:hAnsi="Times New Roman" w:cs="Times New Roman"/>
          <w:sz w:val="24"/>
          <w:szCs w:val="24"/>
        </w:rPr>
        <w:t>:</w:t>
      </w:r>
    </w:p>
    <w:p w14:paraId="40FA6C86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קובץ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שמע</w:t>
      </w:r>
      <w:r w:rsidRPr="003361BF">
        <w:rPr>
          <w:rFonts w:ascii="Times New Roman" w:hAnsi="Times New Roman" w:cs="Times New Roman"/>
          <w:sz w:val="24"/>
          <w:szCs w:val="24"/>
        </w:rPr>
        <w:t xml:space="preserve"> (MP3)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כל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הברכות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הקוליות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622226FF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קובצי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וידאו</w:t>
      </w:r>
      <w:r w:rsidRPr="003361BF">
        <w:rPr>
          <w:rFonts w:ascii="Times New Roman" w:hAnsi="Times New Roman" w:cs="Times New Roman"/>
          <w:sz w:val="24"/>
          <w:szCs w:val="24"/>
        </w:rPr>
        <w:t xml:space="preserve"> (MP4)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ההקלטות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המצולמות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533EE811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קובץ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דיגיטלי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מסודר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ונגיש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לצפייה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,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הורדה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ושיתוף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2F59AF71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1EAC3EA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3.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פרטי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</w:p>
    <w:p w14:paraId="50ECFDF0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תאריך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</w:rPr>
        <w:t>: _________________________</w:t>
      </w:r>
    </w:p>
    <w:p w14:paraId="2ED6B588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מיקום</w:t>
      </w:r>
      <w:r w:rsidRPr="003361BF">
        <w:rPr>
          <w:rFonts w:ascii="Times New Roman" w:hAnsi="Times New Roman" w:cs="Times New Roman"/>
          <w:sz w:val="24"/>
          <w:szCs w:val="24"/>
        </w:rPr>
        <w:t>: ________________________________</w:t>
      </w:r>
    </w:p>
    <w:p w14:paraId="7DFEF7F9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שעות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פעילות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התא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: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-________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עד</w:t>
      </w:r>
      <w:r w:rsidRPr="003361BF">
        <w:rPr>
          <w:rFonts w:ascii="Times New Roman" w:hAnsi="Times New Roman" w:cs="Times New Roman"/>
          <w:sz w:val="24"/>
          <w:szCs w:val="24"/>
        </w:rPr>
        <w:t xml:space="preserve"> ________</w:t>
      </w:r>
    </w:p>
    <w:p w14:paraId="397BF5EE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639689A5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4.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תשלום</w:t>
      </w:r>
    </w:p>
    <w:p w14:paraId="212B6525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מחיר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כולל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</w:rPr>
        <w:t xml:space="preserve">: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/>
          <w:sz w:val="24"/>
          <w:szCs w:val="24"/>
        </w:rPr>
        <w:t>__________</w:t>
      </w:r>
    </w:p>
    <w:p w14:paraId="18D40CFE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דמי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מקדמה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חתימת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ההסכם</w:t>
      </w:r>
      <w:r w:rsidRPr="003361BF">
        <w:rPr>
          <w:rFonts w:ascii="Times New Roman" w:hAnsi="Times New Roman" w:cs="Times New Roman"/>
          <w:sz w:val="24"/>
          <w:szCs w:val="24"/>
        </w:rPr>
        <w:t xml:space="preserve">: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/>
          <w:sz w:val="24"/>
          <w:szCs w:val="24"/>
        </w:rPr>
        <w:t>__________</w:t>
      </w:r>
    </w:p>
    <w:p w14:paraId="1A0329DE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יתרת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התשלום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תשולם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ליום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0669E8F7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אמצעי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תשלום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: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העברה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בנקאית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/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ביט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/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מזומן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/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אחר</w:t>
      </w:r>
      <w:r w:rsidRPr="003361BF">
        <w:rPr>
          <w:rFonts w:ascii="Times New Roman" w:hAnsi="Times New Roman" w:cs="Times New Roman"/>
          <w:sz w:val="24"/>
          <w:szCs w:val="24"/>
        </w:rPr>
        <w:t>: ______________</w:t>
      </w:r>
    </w:p>
    <w:p w14:paraId="281B11DD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318925BA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5.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ביטול</w:t>
      </w:r>
    </w:p>
    <w:p w14:paraId="75790D42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ביטול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מצד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14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ימים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לפני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: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החזר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מלא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למעט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דמי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טיפול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בגובה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10%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מהסכום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3FFEA220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ביטול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פחות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-14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ימים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לפני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: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דמי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המקדמה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יוחזרו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269E76ED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ביטול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מצד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עקב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נסיבות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מיוחדות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(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כוח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עליון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,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תקלה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חמורה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):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יוחזר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מלוא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הסכום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ששולם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284518A6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7DCF54C5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6.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אחריות</w:t>
      </w:r>
    </w:p>
    <w:p w14:paraId="15F3F9D0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מתחייב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לפעול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במקצועיות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,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באחריות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וביחס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מכבד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4BC357EF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במקרה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תקלה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טכנית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חמורה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שלא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ניתנת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לפתרון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בזמן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–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יינתן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החזר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חלקי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או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מלא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בהתאם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לשיקול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דעת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מקצועי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20114E95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אחראי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לנזק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עקיף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מכל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סוג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שהוא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53006D0A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5263FA57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7.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זכויות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שימוש</w:t>
      </w:r>
    </w:p>
    <w:p w14:paraId="6087B00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כל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ההקלטות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נמסרות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לשימוש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בלבד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5079B166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רשאי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להשתמש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בהן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באופן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חופשי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אישי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וללא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מטרות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מסחריות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67976540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-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רשאי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לעשות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שימוש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שיווקי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בהקלטות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(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למשל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לפרסום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באתר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או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ברשתות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חברתיות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)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רק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אישר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זאת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מראש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בכתב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3614483A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4323BC33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Segoe UI Symbol" w:hAnsi="Segoe UI Symbol" w:cs="Segoe UI Symbol"/>
          <w:sz w:val="24"/>
          <w:szCs w:val="24"/>
        </w:rPr>
        <w:t>☐</w:t>
      </w:r>
      <w:r w:rsidRPr="003361BF">
        <w:rPr>
          <w:rFonts w:ascii="Times New Roman" w:hAnsi="Times New Roman" w:cs="Times New Roman"/>
          <w:sz w:val="24"/>
          <w:szCs w:val="24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מאשר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שימוש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שיווקי</w:t>
      </w:r>
    </w:p>
    <w:p w14:paraId="4CF7D648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Segoe UI Symbol" w:hAnsi="Segoe UI Symbol" w:cs="Segoe UI Symbol"/>
          <w:sz w:val="24"/>
          <w:szCs w:val="24"/>
        </w:rPr>
        <w:t>☐</w:t>
      </w:r>
      <w:r w:rsidRPr="003361BF">
        <w:rPr>
          <w:rFonts w:ascii="Times New Roman" w:hAnsi="Times New Roman" w:cs="Times New Roman"/>
          <w:sz w:val="24"/>
          <w:szCs w:val="24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אינו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מאשר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שימוש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שיווקי</w:t>
      </w:r>
    </w:p>
    <w:p w14:paraId="5AE45542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04A79B4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8.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שמירת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קבצים</w:t>
      </w:r>
    </w:p>
    <w:p w14:paraId="2CFD6FAD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ההקלטות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יישמרו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למשך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60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ימים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ממועד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האירוע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,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ולאחר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מכן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ייתכן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שיימחקו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לצורכי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אחסון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מומלץ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להוריד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ולגבות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הקבצים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מיד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עם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קבלתם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11B21B1D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78C6E426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 xml:space="preserve">9.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דין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וסמכות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שיפוט</w:t>
      </w:r>
    </w:p>
    <w:p w14:paraId="012B83FD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ההסכם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כפוף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לדין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הישראלי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בלבד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7D732FE3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סמכות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השיפוט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הבלעדית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נתונה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לבית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המשפט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המוסמך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במחוז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תל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אביב</w:t>
      </w:r>
      <w:r w:rsidRPr="003361BF">
        <w:rPr>
          <w:rFonts w:ascii="Times New Roman" w:hAnsi="Times New Roman" w:cs="Times New Roman"/>
          <w:sz w:val="24"/>
          <w:szCs w:val="24"/>
        </w:rPr>
        <w:t>.</w:t>
      </w:r>
    </w:p>
    <w:p w14:paraId="47011366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0F51FFB5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חתימות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הצדדים</w:t>
      </w:r>
      <w:r w:rsidRPr="003361BF">
        <w:rPr>
          <w:rFonts w:ascii="Times New Roman" w:hAnsi="Times New Roman" w:cs="Times New Roman"/>
          <w:sz w:val="24"/>
          <w:szCs w:val="24"/>
        </w:rPr>
        <w:t>:</w:t>
      </w:r>
    </w:p>
    <w:p w14:paraId="57CB7973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33FF218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חתימת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נותן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השירות</w:t>
      </w:r>
    </w:p>
    <w:p w14:paraId="5DB6B97F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תאריך</w:t>
      </w:r>
      <w:r w:rsidRPr="003361BF">
        <w:rPr>
          <w:rFonts w:ascii="Times New Roman" w:hAnsi="Times New Roman" w:cs="Times New Roman"/>
          <w:sz w:val="24"/>
          <w:szCs w:val="24"/>
        </w:rPr>
        <w:t>: _______________</w:t>
      </w:r>
    </w:p>
    <w:p w14:paraId="45F71B79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</w:p>
    <w:p w14:paraId="33E5BEBC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0FD2FA9B" w14:textId="77777777" w:rsidR="003361BF" w:rsidRPr="003361BF" w:rsidRDefault="003361BF" w:rsidP="003361BF">
      <w:pPr>
        <w:bidi/>
        <w:rPr>
          <w:rFonts w:ascii="Times New Roman" w:hAnsi="Times New Roman" w:cs="Times New Roman"/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חתימת</w:t>
      </w:r>
      <w:r w:rsidRPr="003361BF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t>הלקוח</w:t>
      </w:r>
    </w:p>
    <w:p w14:paraId="761168D8" w14:textId="2BE4CAA7" w:rsidR="00A55FBD" w:rsidRPr="003361BF" w:rsidRDefault="003361BF" w:rsidP="003361BF">
      <w:pPr>
        <w:bidi/>
        <w:rPr>
          <w:sz w:val="24"/>
          <w:szCs w:val="24"/>
        </w:rPr>
      </w:pPr>
      <w:r w:rsidRPr="003361BF">
        <w:rPr>
          <w:rFonts w:ascii="Times New Roman" w:hAnsi="Times New Roman" w:cs="Times New Roman" w:hint="cs"/>
          <w:sz w:val="24"/>
          <w:szCs w:val="24"/>
          <w:rtl/>
          <w:lang w:bidi="he-IL"/>
        </w:rPr>
        <w:lastRenderedPageBreak/>
        <w:t>תאריך</w:t>
      </w:r>
      <w:r w:rsidRPr="003361BF">
        <w:rPr>
          <w:rFonts w:ascii="Times New Roman" w:hAnsi="Times New Roman" w:cs="Times New Roman"/>
          <w:sz w:val="24"/>
          <w:szCs w:val="24"/>
        </w:rPr>
        <w:t>: _______________</w:t>
      </w:r>
    </w:p>
    <w:sectPr w:rsidR="00A55FBD" w:rsidRPr="003361BF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A020" w14:textId="77777777" w:rsidR="00946703" w:rsidRDefault="00946703" w:rsidP="000B61BA">
      <w:pPr>
        <w:spacing w:after="0" w:line="240" w:lineRule="auto"/>
      </w:pPr>
      <w:r>
        <w:separator/>
      </w:r>
    </w:p>
  </w:endnote>
  <w:endnote w:type="continuationSeparator" w:id="0">
    <w:p w14:paraId="11ADEA32" w14:textId="77777777" w:rsidR="00946703" w:rsidRDefault="00946703" w:rsidP="000B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0374" w14:textId="77777777" w:rsidR="000B61BA" w:rsidRDefault="000B6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0D58" w14:textId="77777777" w:rsidR="000B61BA" w:rsidRDefault="000B6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B11C7" w14:textId="77777777" w:rsidR="000B61BA" w:rsidRDefault="000B6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7583" w14:textId="77777777" w:rsidR="00946703" w:rsidRDefault="00946703" w:rsidP="000B61BA">
      <w:pPr>
        <w:spacing w:after="0" w:line="240" w:lineRule="auto"/>
      </w:pPr>
      <w:r>
        <w:separator/>
      </w:r>
    </w:p>
  </w:footnote>
  <w:footnote w:type="continuationSeparator" w:id="0">
    <w:p w14:paraId="504D52CB" w14:textId="77777777" w:rsidR="00946703" w:rsidRDefault="00946703" w:rsidP="000B6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8E85" w14:textId="77777777" w:rsidR="000B61BA" w:rsidRDefault="000B61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3FF7E" w14:textId="7843F5A8" w:rsidR="000B61BA" w:rsidRDefault="002D35A0">
    <w:pPr>
      <w:pStyle w:val="Header"/>
      <w:rPr>
        <w:noProof/>
        <w:rtl/>
        <w:lang w:bidi="he-I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4FB8914" wp14:editId="62341FD8">
          <wp:simplePos x="0" y="0"/>
          <wp:positionH relativeFrom="margin">
            <wp:align>center</wp:align>
          </wp:positionH>
          <wp:positionV relativeFrom="paragraph">
            <wp:posOffset>-256108</wp:posOffset>
          </wp:positionV>
          <wp:extent cx="1138687" cy="640512"/>
          <wp:effectExtent l="0" t="0" r="4445" b="7620"/>
          <wp:wrapSquare wrapText="bothSides"/>
          <wp:docPr id="239748242" name="Picture 1" descr="A red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748242" name="Picture 1" descr="A red and black logo&#10;&#10;AI-generated content may be incorrect."/>
                  <pic:cNvPicPr/>
                </pic:nvPicPr>
                <pic:blipFill>
                  <a:blip r:embed="rId1">
                    <a:alphaModFix amt="5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687" cy="640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38563F" w14:textId="77777777" w:rsidR="000B61BA" w:rsidRDefault="000B61BA">
    <w:pPr>
      <w:pStyle w:val="Header"/>
      <w:rPr>
        <w:noProof/>
        <w:rtl/>
        <w:lang w:bidi="he-IL"/>
      </w:rPr>
    </w:pPr>
  </w:p>
  <w:p w14:paraId="117450A6" w14:textId="6BBACC7E" w:rsidR="000B61BA" w:rsidRDefault="000B61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D4B2" w14:textId="77777777" w:rsidR="000B61BA" w:rsidRDefault="000B6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538949">
    <w:abstractNumId w:val="8"/>
  </w:num>
  <w:num w:numId="2" w16cid:durableId="1441754452">
    <w:abstractNumId w:val="6"/>
  </w:num>
  <w:num w:numId="3" w16cid:durableId="754975734">
    <w:abstractNumId w:val="5"/>
  </w:num>
  <w:num w:numId="4" w16cid:durableId="448008962">
    <w:abstractNumId w:val="4"/>
  </w:num>
  <w:num w:numId="5" w16cid:durableId="793519026">
    <w:abstractNumId w:val="7"/>
  </w:num>
  <w:num w:numId="6" w16cid:durableId="1067220971">
    <w:abstractNumId w:val="3"/>
  </w:num>
  <w:num w:numId="7" w16cid:durableId="687564347">
    <w:abstractNumId w:val="2"/>
  </w:num>
  <w:num w:numId="8" w16cid:durableId="1001934091">
    <w:abstractNumId w:val="1"/>
  </w:num>
  <w:num w:numId="9" w16cid:durableId="180580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1BA"/>
    <w:rsid w:val="0015074B"/>
    <w:rsid w:val="0018766D"/>
    <w:rsid w:val="0029639D"/>
    <w:rsid w:val="002D35A0"/>
    <w:rsid w:val="002E342A"/>
    <w:rsid w:val="00326F90"/>
    <w:rsid w:val="003361BF"/>
    <w:rsid w:val="005B1486"/>
    <w:rsid w:val="00631E34"/>
    <w:rsid w:val="007E74B9"/>
    <w:rsid w:val="008D38DA"/>
    <w:rsid w:val="00946703"/>
    <w:rsid w:val="009E263E"/>
    <w:rsid w:val="00A55FBD"/>
    <w:rsid w:val="00A657CF"/>
    <w:rsid w:val="00AA1D8D"/>
    <w:rsid w:val="00B47730"/>
    <w:rsid w:val="00CB0664"/>
    <w:rsid w:val="00E85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F4F695"/>
  <w14:defaultImageDpi w14:val="300"/>
  <w15:docId w15:val="{8165B6ED-6116-4DB7-8192-7B2EFC92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Bashan, Ron</cp:lastModifiedBy>
  <cp:revision>10</cp:revision>
  <dcterms:created xsi:type="dcterms:W3CDTF">2025-06-08T13:50:00Z</dcterms:created>
  <dcterms:modified xsi:type="dcterms:W3CDTF">2025-06-09T13:39:00Z</dcterms:modified>
  <cp:category/>
</cp:coreProperties>
</file>